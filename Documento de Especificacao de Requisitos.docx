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F5C41" w14:textId="77777777" w:rsidR="00163923" w:rsidRDefault="00000000">
      <w:pPr>
        <w:pStyle w:val="Ttulo"/>
        <w:rPr>
          <w:lang w:val="pt-BR"/>
        </w:rPr>
      </w:pPr>
      <w:r w:rsidRPr="001D027D">
        <w:rPr>
          <w:lang w:val="pt-BR"/>
        </w:rPr>
        <w:t>Documento de Especificação de Requisitos</w:t>
      </w:r>
    </w:p>
    <w:p w14:paraId="79979CF0" w14:textId="77777777" w:rsidR="00E5563C" w:rsidRPr="00B417D1" w:rsidRDefault="00E5563C" w:rsidP="00E5563C">
      <w:pPr>
        <w:pStyle w:val="Ttulo1"/>
        <w:rPr>
          <w:lang w:val="pt-BR"/>
        </w:rPr>
      </w:pPr>
      <w:r w:rsidRPr="00B417D1">
        <w:rPr>
          <w:lang w:val="pt-BR"/>
        </w:rPr>
        <w:t>PREFÁCIO</w:t>
      </w:r>
    </w:p>
    <w:p w14:paraId="1300915B" w14:textId="5E78469B" w:rsidR="00163923" w:rsidRPr="00C737FF" w:rsidRDefault="00E5563C" w:rsidP="002E361A">
      <w:pPr>
        <w:rPr>
          <w:lang w:val="pt-BR"/>
        </w:rPr>
      </w:pPr>
      <w:r w:rsidRPr="00B417D1">
        <w:rPr>
          <w:lang w:val="pt-BR"/>
        </w:rPr>
        <w:t xml:space="preserve">Este documento tem como objetivo especificar e documentar um sistema de vendas com controle de estoque, utilizando princípios da </w:t>
      </w:r>
      <w:r w:rsidR="002E361A">
        <w:rPr>
          <w:lang w:val="pt-BR"/>
        </w:rPr>
        <w:t xml:space="preserve">programação </w:t>
      </w:r>
      <w:r w:rsidRPr="00B417D1">
        <w:rPr>
          <w:lang w:val="pt-BR"/>
        </w:rPr>
        <w:t>orientada a objetos</w:t>
      </w:r>
      <w:r w:rsidR="002E361A">
        <w:rPr>
          <w:lang w:val="pt-BR"/>
        </w:rPr>
        <w:t xml:space="preserve"> focada na linguagem Java</w:t>
      </w:r>
      <w:r w:rsidRPr="00B417D1">
        <w:rPr>
          <w:lang w:val="pt-BR"/>
        </w:rPr>
        <w:t>. O sistema foi desenvolvido como um projeto acadêmico</w:t>
      </w:r>
      <w:r w:rsidR="002E361A">
        <w:rPr>
          <w:lang w:val="pt-BR"/>
        </w:rPr>
        <w:t xml:space="preserve"> para disciplina POO</w:t>
      </w:r>
      <w:r w:rsidR="005E7313">
        <w:rPr>
          <w:lang w:val="pt-BR"/>
        </w:rPr>
        <w:t xml:space="preserve"> </w:t>
      </w:r>
      <w:r w:rsidR="002E361A">
        <w:rPr>
          <w:lang w:val="pt-BR"/>
        </w:rPr>
        <w:t>(</w:t>
      </w:r>
      <w:r w:rsidR="002E361A" w:rsidRPr="002E361A">
        <w:rPr>
          <w:lang w:val="pt-BR"/>
        </w:rPr>
        <w:t>programação orientada a objetos</w:t>
      </w:r>
      <w:r w:rsidR="002E361A">
        <w:rPr>
          <w:lang w:val="pt-BR"/>
        </w:rPr>
        <w:t>).</w:t>
      </w:r>
    </w:p>
    <w:p w14:paraId="74E39BF1" w14:textId="7D6E93A9" w:rsidR="004259AC" w:rsidRPr="004259AC" w:rsidRDefault="00000000" w:rsidP="004259AC">
      <w:pPr>
        <w:pStyle w:val="PargrafodaLista"/>
        <w:ind w:left="360"/>
        <w:rPr>
          <w:sz w:val="24"/>
          <w:szCs w:val="24"/>
          <w:lang w:val="pt-BR"/>
        </w:rPr>
      </w:pPr>
      <w:r w:rsidRPr="004259AC">
        <w:rPr>
          <w:lang w:val="pt-BR"/>
        </w:rPr>
        <w:br/>
      </w:r>
      <w:r w:rsidRPr="00C7725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1. Introdução</w:t>
      </w:r>
      <w:r w:rsidRPr="004259AC">
        <w:rPr>
          <w:sz w:val="24"/>
          <w:szCs w:val="24"/>
          <w:lang w:val="pt-BR"/>
        </w:rPr>
        <w:br/>
        <w:t xml:space="preserve">   1.1 Propósito do </w:t>
      </w:r>
      <w:r w:rsidR="008F07AD">
        <w:rPr>
          <w:sz w:val="24"/>
          <w:szCs w:val="24"/>
          <w:lang w:val="pt-BR"/>
        </w:rPr>
        <w:t>Programa</w:t>
      </w:r>
    </w:p>
    <w:p w14:paraId="06921EF9" w14:textId="771D1EAC" w:rsidR="004259AC" w:rsidRPr="004259AC" w:rsidRDefault="004259AC" w:rsidP="004259AC">
      <w:pPr>
        <w:pStyle w:val="PargrafodaLista"/>
        <w:ind w:left="360"/>
        <w:rPr>
          <w:sz w:val="24"/>
          <w:szCs w:val="24"/>
          <w:lang w:val="pt-BR"/>
        </w:rPr>
      </w:pPr>
      <w:r w:rsidRPr="004259AC">
        <w:rPr>
          <w:sz w:val="24"/>
          <w:szCs w:val="24"/>
          <w:lang w:val="pt-BR"/>
        </w:rPr>
        <w:t xml:space="preserve">   1.</w:t>
      </w:r>
      <w:r w:rsidR="008F07AD">
        <w:rPr>
          <w:sz w:val="24"/>
          <w:szCs w:val="24"/>
          <w:lang w:val="pt-BR"/>
        </w:rPr>
        <w:t>2</w:t>
      </w:r>
      <w:r w:rsidRPr="004259AC">
        <w:rPr>
          <w:sz w:val="24"/>
          <w:szCs w:val="24"/>
          <w:lang w:val="pt-BR"/>
        </w:rPr>
        <w:t xml:space="preserve"> Como funciona</w:t>
      </w:r>
    </w:p>
    <w:p w14:paraId="29D5BC45" w14:textId="3E2B3760" w:rsidR="00125E39" w:rsidRDefault="004259AC" w:rsidP="004259AC">
      <w:pPr>
        <w:pStyle w:val="PargrafodaLista"/>
        <w:ind w:left="360"/>
        <w:rPr>
          <w:sz w:val="24"/>
          <w:szCs w:val="24"/>
          <w:lang w:val="pt-BR"/>
        </w:rPr>
      </w:pPr>
      <w:r w:rsidRPr="004259AC">
        <w:rPr>
          <w:sz w:val="24"/>
          <w:szCs w:val="24"/>
          <w:lang w:val="pt-BR"/>
        </w:rPr>
        <w:t xml:space="preserve">   1.</w:t>
      </w:r>
      <w:r w:rsidR="00125E39">
        <w:rPr>
          <w:sz w:val="24"/>
          <w:szCs w:val="24"/>
          <w:lang w:val="pt-BR"/>
        </w:rPr>
        <w:t>3</w:t>
      </w:r>
      <w:r w:rsidRPr="004259AC">
        <w:rPr>
          <w:sz w:val="24"/>
          <w:szCs w:val="24"/>
          <w:lang w:val="pt-BR"/>
        </w:rPr>
        <w:t xml:space="preserve"> Como usar</w:t>
      </w:r>
    </w:p>
    <w:p w14:paraId="6D285370" w14:textId="77777777" w:rsidR="007158A2" w:rsidRDefault="00125E39" w:rsidP="004259AC">
      <w:pPr>
        <w:pStyle w:val="PargrafodaLista"/>
        <w:ind w:left="360"/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</w:t>
      </w:r>
      <w:r w:rsidRPr="004259AC">
        <w:rPr>
          <w:sz w:val="24"/>
          <w:szCs w:val="24"/>
          <w:lang w:val="pt-BR"/>
        </w:rPr>
        <w:t>1.</w:t>
      </w:r>
      <w:r>
        <w:rPr>
          <w:sz w:val="24"/>
          <w:szCs w:val="24"/>
          <w:lang w:val="pt-BR"/>
        </w:rPr>
        <w:t>4</w:t>
      </w:r>
      <w:r w:rsidRPr="004259AC">
        <w:rPr>
          <w:sz w:val="24"/>
          <w:szCs w:val="24"/>
          <w:lang w:val="pt-BR"/>
        </w:rPr>
        <w:t xml:space="preserve"> Público-alvo</w:t>
      </w:r>
      <w:r w:rsidR="004259AC" w:rsidRPr="004259AC">
        <w:rPr>
          <w:sz w:val="24"/>
          <w:szCs w:val="24"/>
          <w:lang w:val="pt-BR"/>
        </w:rPr>
        <w:br/>
      </w:r>
      <w:r w:rsidR="004259AC" w:rsidRPr="00C7725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2. Descrição Geral do Produto</w:t>
      </w:r>
      <w:r w:rsidR="004259AC" w:rsidRPr="004259AC">
        <w:rPr>
          <w:sz w:val="24"/>
          <w:szCs w:val="24"/>
          <w:lang w:val="pt-BR"/>
        </w:rPr>
        <w:br/>
        <w:t xml:space="preserve">   2.</w:t>
      </w:r>
      <w:r w:rsidR="00420AC2" w:rsidRPr="004259AC">
        <w:rPr>
          <w:sz w:val="24"/>
          <w:szCs w:val="24"/>
          <w:lang w:val="pt-BR"/>
        </w:rPr>
        <w:t>1</w:t>
      </w:r>
      <w:r w:rsidR="004259AC" w:rsidRPr="004259AC">
        <w:rPr>
          <w:sz w:val="24"/>
          <w:szCs w:val="24"/>
          <w:lang w:val="pt-BR"/>
        </w:rPr>
        <w:t xml:space="preserve"> Escopo</w:t>
      </w:r>
      <w:r w:rsidR="004259AC" w:rsidRPr="004259AC">
        <w:rPr>
          <w:sz w:val="24"/>
          <w:szCs w:val="24"/>
          <w:lang w:val="pt-BR"/>
        </w:rPr>
        <w:br/>
        <w:t xml:space="preserve">   2.</w:t>
      </w:r>
      <w:r w:rsidR="00420AC2" w:rsidRPr="004259AC">
        <w:rPr>
          <w:sz w:val="24"/>
          <w:szCs w:val="24"/>
          <w:lang w:val="pt-BR"/>
        </w:rPr>
        <w:t>2</w:t>
      </w:r>
      <w:r w:rsidR="004259AC" w:rsidRPr="004259AC">
        <w:rPr>
          <w:sz w:val="24"/>
          <w:szCs w:val="24"/>
          <w:lang w:val="pt-BR"/>
        </w:rPr>
        <w:t xml:space="preserve"> Premissas</w:t>
      </w:r>
      <w:r w:rsidR="004259AC" w:rsidRPr="004259AC">
        <w:rPr>
          <w:sz w:val="24"/>
          <w:szCs w:val="24"/>
          <w:lang w:val="pt-BR"/>
        </w:rPr>
        <w:br/>
      </w:r>
      <w:r w:rsidR="004259AC" w:rsidRPr="00C7725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3. Requisitos</w:t>
      </w:r>
    </w:p>
    <w:p w14:paraId="4B0320D3" w14:textId="77777777" w:rsidR="00FE69D6" w:rsidRDefault="007158A2" w:rsidP="004259AC">
      <w:pPr>
        <w:pStyle w:val="PargrafodaLista"/>
        <w:ind w:left="360"/>
        <w:rPr>
          <w:b/>
          <w:bCs/>
          <w:sz w:val="24"/>
          <w:szCs w:val="24"/>
          <w:lang w:val="pt-BR"/>
        </w:rPr>
      </w:pPr>
      <w:r w:rsidRPr="007158A2">
        <w:rPr>
          <w:sz w:val="24"/>
          <w:szCs w:val="24"/>
          <w:lang w:val="pt-BR"/>
        </w:rPr>
        <w:t xml:space="preserve">   3.1</w:t>
      </w:r>
      <w:r>
        <w:rPr>
          <w:sz w:val="24"/>
          <w:szCs w:val="24"/>
          <w:lang w:val="pt-BR"/>
        </w:rPr>
        <w:t xml:space="preserve"> </w:t>
      </w:r>
      <w:r w:rsidRPr="007158A2">
        <w:rPr>
          <w:sz w:val="24"/>
          <w:szCs w:val="24"/>
          <w:lang w:val="pt-BR"/>
        </w:rPr>
        <w:t>Manual de Implantação</w:t>
      </w:r>
      <w:r w:rsidR="004259AC" w:rsidRPr="004259AC">
        <w:rPr>
          <w:sz w:val="24"/>
          <w:szCs w:val="24"/>
          <w:lang w:val="pt-BR"/>
        </w:rPr>
        <w:br/>
        <w:t xml:space="preserve">   3.</w:t>
      </w:r>
      <w:r>
        <w:rPr>
          <w:sz w:val="24"/>
          <w:szCs w:val="24"/>
          <w:lang w:val="pt-BR"/>
        </w:rPr>
        <w:t>2</w:t>
      </w:r>
      <w:r w:rsidR="004259AC" w:rsidRPr="004259AC">
        <w:rPr>
          <w:sz w:val="24"/>
          <w:szCs w:val="24"/>
          <w:lang w:val="pt-BR"/>
        </w:rPr>
        <w:t xml:space="preserve"> Restrições de Hardware</w:t>
      </w:r>
      <w:r w:rsidR="004259AC" w:rsidRPr="004259AC">
        <w:rPr>
          <w:sz w:val="24"/>
          <w:szCs w:val="24"/>
          <w:lang w:val="pt-BR"/>
        </w:rPr>
        <w:br/>
        <w:t xml:space="preserve">   3.</w:t>
      </w:r>
      <w:r>
        <w:rPr>
          <w:sz w:val="24"/>
          <w:szCs w:val="24"/>
          <w:lang w:val="pt-BR"/>
        </w:rPr>
        <w:t>3</w:t>
      </w:r>
      <w:r w:rsidR="004259AC" w:rsidRPr="004259AC">
        <w:rPr>
          <w:sz w:val="24"/>
          <w:szCs w:val="24"/>
          <w:lang w:val="pt-BR"/>
        </w:rPr>
        <w:t xml:space="preserve"> Restrições de Software</w:t>
      </w:r>
      <w:r w:rsidR="004259AC" w:rsidRPr="004259AC">
        <w:rPr>
          <w:sz w:val="24"/>
          <w:szCs w:val="24"/>
          <w:lang w:val="pt-BR"/>
        </w:rPr>
        <w:br/>
        <w:t xml:space="preserve">   3.</w:t>
      </w:r>
      <w:r>
        <w:rPr>
          <w:sz w:val="24"/>
          <w:szCs w:val="24"/>
          <w:lang w:val="pt-BR"/>
        </w:rPr>
        <w:t>4</w:t>
      </w:r>
      <w:r w:rsidR="004259AC" w:rsidRPr="004259AC">
        <w:rPr>
          <w:sz w:val="24"/>
          <w:szCs w:val="24"/>
          <w:lang w:val="pt-BR"/>
        </w:rPr>
        <w:t xml:space="preserve"> Casos de Uso</w:t>
      </w:r>
      <w:r w:rsidR="004259AC" w:rsidRPr="004259AC">
        <w:rPr>
          <w:sz w:val="24"/>
          <w:szCs w:val="24"/>
          <w:lang w:val="pt-BR"/>
        </w:rPr>
        <w:br/>
      </w:r>
      <w:r w:rsidR="004259AC" w:rsidRPr="00C7725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 xml:space="preserve">4. </w:t>
      </w:r>
      <w:r w:rsidR="00FE69D6" w:rsidRPr="00C7725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Testes</w:t>
      </w:r>
    </w:p>
    <w:p w14:paraId="5ECC0001" w14:textId="14758548" w:rsidR="00FE69D6" w:rsidRDefault="00FE69D6" w:rsidP="004259AC">
      <w:pPr>
        <w:pStyle w:val="PargrafodaLista"/>
        <w:ind w:left="360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</w:t>
      </w:r>
      <w:r w:rsidRPr="00FE69D6">
        <w:rPr>
          <w:sz w:val="24"/>
          <w:szCs w:val="24"/>
          <w:lang w:val="pt-BR"/>
        </w:rPr>
        <w:t>4.1 Métricas e cronograma</w:t>
      </w:r>
    </w:p>
    <w:p w14:paraId="6FE79F05" w14:textId="2468C480" w:rsidR="00FE69D6" w:rsidRDefault="00FE69D6" w:rsidP="004259AC">
      <w:pPr>
        <w:pStyle w:val="PargrafodaLista"/>
        <w:ind w:left="360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</w:t>
      </w:r>
      <w:r w:rsidRPr="00FE69D6">
        <w:rPr>
          <w:sz w:val="24"/>
          <w:szCs w:val="24"/>
          <w:lang w:val="pt-BR"/>
        </w:rPr>
        <w:t>4.</w:t>
      </w:r>
      <w:r>
        <w:rPr>
          <w:sz w:val="24"/>
          <w:szCs w:val="24"/>
          <w:lang w:val="pt-BR"/>
        </w:rPr>
        <w:t>2</w:t>
      </w:r>
      <w:r w:rsidRPr="00FE69D6">
        <w:rPr>
          <w:sz w:val="24"/>
          <w:szCs w:val="24"/>
          <w:lang w:val="pt-BR"/>
        </w:rPr>
        <w:t xml:space="preserve"> Plano de Testes</w:t>
      </w:r>
    </w:p>
    <w:p w14:paraId="21ACC609" w14:textId="5E47F0CA" w:rsidR="00FE69D6" w:rsidRDefault="00FE69D6" w:rsidP="004259AC">
      <w:pPr>
        <w:pStyle w:val="PargrafodaLista"/>
        <w:ind w:left="360"/>
        <w:rPr>
          <w:lang w:val="pt-BR"/>
        </w:rPr>
      </w:pPr>
      <w:r>
        <w:rPr>
          <w:sz w:val="24"/>
          <w:szCs w:val="24"/>
          <w:lang w:val="pt-BR"/>
        </w:rPr>
        <w:t xml:space="preserve">   4.3 </w:t>
      </w:r>
      <w:r w:rsidRPr="00B417D1">
        <w:rPr>
          <w:lang w:val="pt-BR"/>
        </w:rPr>
        <w:t>Execução dos Testes</w:t>
      </w:r>
    </w:p>
    <w:p w14:paraId="0FB03BAE" w14:textId="550E87DA" w:rsidR="00FE69D6" w:rsidRPr="00C7725E" w:rsidRDefault="00FE69D6" w:rsidP="00FE69D6">
      <w:pPr>
        <w:pStyle w:val="PargrafodaLista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C7725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5.  Protótipos de Interface de Usuário</w:t>
      </w:r>
    </w:p>
    <w:p w14:paraId="25C5AE36" w14:textId="76EE4D5C" w:rsidR="004259AC" w:rsidRPr="00FE69D6" w:rsidRDefault="004259AC" w:rsidP="004259AC">
      <w:pPr>
        <w:pStyle w:val="PargrafodaLista"/>
        <w:ind w:left="360"/>
        <w:rPr>
          <w:b/>
          <w:bCs/>
          <w:sz w:val="24"/>
          <w:szCs w:val="24"/>
          <w:lang w:val="pt-BR"/>
        </w:rPr>
      </w:pPr>
      <w:r w:rsidRPr="00FE69D6">
        <w:rPr>
          <w:b/>
          <w:bCs/>
          <w:sz w:val="24"/>
          <w:szCs w:val="24"/>
          <w:lang w:val="pt-BR"/>
        </w:rPr>
        <w:br/>
      </w:r>
      <w:r w:rsidRPr="00FE69D6">
        <w:rPr>
          <w:b/>
          <w:bCs/>
          <w:sz w:val="24"/>
          <w:szCs w:val="24"/>
          <w:lang w:val="pt-BR"/>
        </w:rPr>
        <w:br/>
      </w:r>
    </w:p>
    <w:p w14:paraId="3EE18EAB" w14:textId="77777777" w:rsidR="004259AC" w:rsidRDefault="004259AC">
      <w:pPr>
        <w:rPr>
          <w:lang w:val="pt-BR"/>
        </w:rPr>
      </w:pPr>
      <w:r>
        <w:rPr>
          <w:lang w:val="pt-BR"/>
        </w:rPr>
        <w:br w:type="page"/>
      </w:r>
    </w:p>
    <w:p w14:paraId="65BB44FC" w14:textId="5C2580A9" w:rsidR="00163923" w:rsidRPr="001D027D" w:rsidRDefault="00000000">
      <w:pPr>
        <w:pStyle w:val="Ttulo1"/>
        <w:rPr>
          <w:lang w:val="pt-BR"/>
        </w:rPr>
      </w:pPr>
      <w:r w:rsidRPr="001D027D">
        <w:rPr>
          <w:lang w:val="pt-BR"/>
        </w:rPr>
        <w:lastRenderedPageBreak/>
        <w:t>1. Introdução</w:t>
      </w:r>
    </w:p>
    <w:p w14:paraId="1795A775" w14:textId="3466AC86" w:rsidR="00C737FF" w:rsidRPr="00C737FF" w:rsidRDefault="00000000" w:rsidP="004D2DDD">
      <w:pPr>
        <w:pStyle w:val="Ttulo2"/>
        <w:rPr>
          <w:lang w:val="pt-BR"/>
        </w:rPr>
      </w:pPr>
      <w:r w:rsidRPr="001D027D">
        <w:rPr>
          <w:lang w:val="pt-BR"/>
        </w:rPr>
        <w:t xml:space="preserve">1.1 Propósito do </w:t>
      </w:r>
      <w:r w:rsidR="00C737FF">
        <w:rPr>
          <w:lang w:val="pt-BR"/>
        </w:rPr>
        <w:t>Programa</w:t>
      </w:r>
    </w:p>
    <w:p w14:paraId="14F00701" w14:textId="57495C4C" w:rsidR="004D2DDD" w:rsidRDefault="00F55556" w:rsidP="00C737FF">
      <w:pPr>
        <w:rPr>
          <w:lang w:val="pt-BR"/>
        </w:rPr>
      </w:pPr>
      <w:r>
        <w:rPr>
          <w:lang w:val="pt-BR"/>
        </w:rPr>
        <w:t xml:space="preserve">  </w:t>
      </w:r>
      <w:r w:rsidR="00C737FF" w:rsidRPr="00C737FF">
        <w:rPr>
          <w:lang w:val="pt-BR"/>
        </w:rPr>
        <w:t xml:space="preserve">O programa foi desenvolvido para simular um sistema de vendas e controle de estoque que permite a interação de dois tipos de usuários: gerente e cliente. O gerente pode cadastrar, editar e controlar os produtos do estoque, além de visualizar o lucro das vendas. O cliente pode navegar pelos produtos disponíveis, adicionar itens ao carrinho, editar o carrinho, realizar pagamentos e realizar suas compras. </w:t>
      </w:r>
    </w:p>
    <w:p w14:paraId="1A9D74B0" w14:textId="77777777" w:rsidR="004D2DDD" w:rsidRDefault="004D2DDD" w:rsidP="00C737FF">
      <w:pPr>
        <w:rPr>
          <w:lang w:val="pt-BR"/>
        </w:rPr>
      </w:pPr>
    </w:p>
    <w:p w14:paraId="7A5DC975" w14:textId="71D535F8" w:rsidR="00A67432" w:rsidRPr="00A67432" w:rsidRDefault="00A67432" w:rsidP="004D2DDD">
      <w:pPr>
        <w:pStyle w:val="Ttulo2"/>
        <w:rPr>
          <w:lang w:val="pt-BR"/>
        </w:rPr>
      </w:pPr>
      <w:r w:rsidRPr="001D027D">
        <w:rPr>
          <w:lang w:val="pt-BR"/>
        </w:rPr>
        <w:t>1.</w:t>
      </w:r>
      <w:r>
        <w:rPr>
          <w:lang w:val="pt-BR"/>
        </w:rPr>
        <w:t>2</w:t>
      </w:r>
      <w:r w:rsidRPr="001D027D">
        <w:rPr>
          <w:lang w:val="pt-BR"/>
        </w:rPr>
        <w:t xml:space="preserve"> </w:t>
      </w:r>
      <w:r>
        <w:rPr>
          <w:lang w:val="pt-BR"/>
        </w:rPr>
        <w:t>Como funciona</w:t>
      </w:r>
    </w:p>
    <w:p w14:paraId="6012DF8F" w14:textId="5E6BCFBC" w:rsidR="00A67432" w:rsidRDefault="00F55556" w:rsidP="00C737FF">
      <w:pPr>
        <w:rPr>
          <w:lang w:val="pt-BR"/>
        </w:rPr>
      </w:pPr>
      <w:r>
        <w:rPr>
          <w:lang w:val="pt-BR"/>
        </w:rPr>
        <w:t xml:space="preserve">  </w:t>
      </w:r>
      <w:r w:rsidR="00A67432" w:rsidRPr="00A67432">
        <w:rPr>
          <w:lang w:val="pt-BR"/>
        </w:rPr>
        <w:t xml:space="preserve">Ao iniciar o sistema, o usuário escolhe entre o perfil de gerente ou cliente. O gerente, após uma autenticação acessa um menu onde pode cadastrar novos produtos, consultar o estoque, editar produtos cadastrados e visualizar o lucro acumulado das vendas. O cliente pode visualizar o estoque, adicionar produtos ao carrinho, escolher a quantidade, visualizar e editar os itens no carrinho, e realizar a compra escolhendo diferentes formas de pagamento; Pix, cartão ou dinheiro. </w:t>
      </w:r>
    </w:p>
    <w:p w14:paraId="3F605399" w14:textId="77777777" w:rsidR="004D2DDD" w:rsidRDefault="004D2DDD" w:rsidP="00C737FF">
      <w:pPr>
        <w:rPr>
          <w:lang w:val="pt-BR"/>
        </w:rPr>
      </w:pPr>
    </w:p>
    <w:p w14:paraId="55195A35" w14:textId="638B4B50" w:rsidR="004259AC" w:rsidRPr="004259AC" w:rsidRDefault="004259AC" w:rsidP="004D2DDD">
      <w:pPr>
        <w:pStyle w:val="Ttulo2"/>
        <w:rPr>
          <w:lang w:val="pt-BR"/>
        </w:rPr>
      </w:pPr>
      <w:r w:rsidRPr="001D027D">
        <w:rPr>
          <w:lang w:val="pt-BR"/>
        </w:rPr>
        <w:t>1.</w:t>
      </w:r>
      <w:r>
        <w:rPr>
          <w:lang w:val="pt-BR"/>
        </w:rPr>
        <w:t>3</w:t>
      </w:r>
      <w:r w:rsidRPr="001D027D">
        <w:rPr>
          <w:lang w:val="pt-BR"/>
        </w:rPr>
        <w:t xml:space="preserve"> </w:t>
      </w:r>
      <w:r>
        <w:rPr>
          <w:lang w:val="pt-BR"/>
        </w:rPr>
        <w:t>Como usar</w:t>
      </w:r>
    </w:p>
    <w:p w14:paraId="149B53E8" w14:textId="3E6C41D3" w:rsidR="004259AC" w:rsidRPr="004259AC" w:rsidRDefault="00F55556" w:rsidP="004259AC">
      <w:pPr>
        <w:rPr>
          <w:lang w:val="pt-BR"/>
        </w:rPr>
      </w:pPr>
      <w:r>
        <w:rPr>
          <w:lang w:val="pt-BR"/>
        </w:rPr>
        <w:t xml:space="preserve">  </w:t>
      </w:r>
      <w:r w:rsidR="004259AC" w:rsidRPr="004259AC">
        <w:rPr>
          <w:lang w:val="pt-BR"/>
        </w:rPr>
        <w:t>Para utilizar o sistema, basta executar o programa Java. No menu inicial, o usuário escolhe seu perfil: gerente, cliente ou sair do sistema. Como gerente, ele pode cadastrar produtos informando nome, marca, tipo, preço e quantidade; consultar o estoque; editar produtos existentes; ou visualizar o lucro obtido com as vendas. Como cliente, ele pode navegar pelos produtos disponíveis, adicionar produtos ao carrinho definindo a quantidade desejada, visualizar o carrinho, alterar ou remover itens, e realizar o pagamento, finalizando a compra e limpando o carrinho. O sistema controla automaticamente o estoque conforme as compras e alterações no carrinho. Para sair, basta escolher a opção de encerrar no menu inicial.</w:t>
      </w:r>
    </w:p>
    <w:p w14:paraId="387118F4" w14:textId="77777777" w:rsidR="00C737FF" w:rsidRPr="00C737FF" w:rsidRDefault="00C737FF" w:rsidP="00C737FF">
      <w:pPr>
        <w:rPr>
          <w:lang w:val="pt-BR"/>
        </w:rPr>
      </w:pPr>
    </w:p>
    <w:p w14:paraId="712332B7" w14:textId="7BF7913A" w:rsidR="00C737FF" w:rsidRPr="00C737FF" w:rsidRDefault="00000000" w:rsidP="004D2DDD">
      <w:pPr>
        <w:pStyle w:val="Ttulo2"/>
        <w:rPr>
          <w:lang w:val="pt-BR"/>
        </w:rPr>
      </w:pPr>
      <w:r w:rsidRPr="001D027D">
        <w:rPr>
          <w:lang w:val="pt-BR"/>
        </w:rPr>
        <w:t>1.</w:t>
      </w:r>
      <w:r w:rsidR="007158A2">
        <w:rPr>
          <w:lang w:val="pt-BR"/>
        </w:rPr>
        <w:t>4</w:t>
      </w:r>
      <w:r w:rsidRPr="001D027D">
        <w:rPr>
          <w:lang w:val="pt-BR"/>
        </w:rPr>
        <w:t xml:space="preserve"> Público-alvo</w:t>
      </w:r>
    </w:p>
    <w:p w14:paraId="74463D8F" w14:textId="7EE5D90A" w:rsidR="00C737FF" w:rsidRPr="00C737FF" w:rsidRDefault="00F55556" w:rsidP="00C737FF">
      <w:pPr>
        <w:rPr>
          <w:lang w:val="pt-BR"/>
        </w:rPr>
      </w:pPr>
      <w:r>
        <w:rPr>
          <w:lang w:val="pt-BR"/>
        </w:rPr>
        <w:t xml:space="preserve">  </w:t>
      </w:r>
      <w:r w:rsidR="00C737FF" w:rsidRPr="00C737FF">
        <w:rPr>
          <w:lang w:val="pt-BR"/>
        </w:rPr>
        <w:t>O programa é ideal para qualquer usuário ou empresa que precise de um sistema funcional, fácil de usar, que permita cadastrar produtos, controlar estoque, gerenciar carrinho de compras e acompanhar o lucro de vendas, tudo em um ambiente simples, como; pequenas e microempresas; negócios em fase inicial; pequenas lojas virtuais ou físicas</w:t>
      </w:r>
      <w:r w:rsidR="004259AC">
        <w:rPr>
          <w:lang w:val="pt-BR"/>
        </w:rPr>
        <w:t>.</w:t>
      </w:r>
    </w:p>
    <w:p w14:paraId="1FE8E486" w14:textId="77777777" w:rsidR="00163923" w:rsidRPr="001D027D" w:rsidRDefault="00000000">
      <w:pPr>
        <w:pStyle w:val="Ttulo1"/>
        <w:rPr>
          <w:lang w:val="pt-BR"/>
        </w:rPr>
      </w:pPr>
      <w:r w:rsidRPr="001D027D">
        <w:rPr>
          <w:lang w:val="pt-BR"/>
        </w:rPr>
        <w:t>2. Descrição Geral do Produto</w:t>
      </w:r>
    </w:p>
    <w:p w14:paraId="2A59C64F" w14:textId="10483955" w:rsidR="00163923" w:rsidRPr="001D027D" w:rsidRDefault="00000000">
      <w:pPr>
        <w:pStyle w:val="Ttulo2"/>
        <w:rPr>
          <w:lang w:val="pt-BR"/>
        </w:rPr>
      </w:pPr>
      <w:r w:rsidRPr="001D027D">
        <w:rPr>
          <w:lang w:val="pt-BR"/>
        </w:rPr>
        <w:t>2.</w:t>
      </w:r>
      <w:r w:rsidR="00C737FF">
        <w:rPr>
          <w:lang w:val="pt-BR"/>
        </w:rPr>
        <w:t>1</w:t>
      </w:r>
      <w:r w:rsidRPr="001D027D">
        <w:rPr>
          <w:lang w:val="pt-BR"/>
        </w:rPr>
        <w:t xml:space="preserve"> Escopo</w:t>
      </w:r>
    </w:p>
    <w:p w14:paraId="7F1689F5" w14:textId="3B1706C6" w:rsidR="007158A2" w:rsidRDefault="00895F8A" w:rsidP="007158A2">
      <w:pPr>
        <w:pStyle w:val="PargrafodaLista"/>
        <w:numPr>
          <w:ilvl w:val="0"/>
          <w:numId w:val="28"/>
        </w:numPr>
        <w:rPr>
          <w:lang w:val="pt-BR"/>
        </w:rPr>
      </w:pPr>
      <w:r w:rsidRPr="007158A2">
        <w:rPr>
          <w:lang w:val="pt-BR"/>
        </w:rPr>
        <w:t>O programa: Simula um sistema de vendas com controle de estoque, carrinho e autenticação.</w:t>
      </w:r>
    </w:p>
    <w:p w14:paraId="077C76B8" w14:textId="250DBE92" w:rsidR="007158A2" w:rsidRDefault="00000000" w:rsidP="007158A2">
      <w:pPr>
        <w:pStyle w:val="PargrafodaLista"/>
        <w:numPr>
          <w:ilvl w:val="0"/>
          <w:numId w:val="28"/>
        </w:numPr>
        <w:rPr>
          <w:lang w:val="pt-BR"/>
        </w:rPr>
      </w:pPr>
      <w:r w:rsidRPr="007158A2">
        <w:rPr>
          <w:lang w:val="pt-BR"/>
        </w:rPr>
        <w:t xml:space="preserve"> Módulo Gerente: Cadastro, edição e controle de produtos; visualização de lucros.</w:t>
      </w:r>
    </w:p>
    <w:p w14:paraId="4561889C" w14:textId="1C9253C2" w:rsidR="00163923" w:rsidRPr="007158A2" w:rsidRDefault="00000000" w:rsidP="007158A2">
      <w:pPr>
        <w:pStyle w:val="PargrafodaLista"/>
        <w:numPr>
          <w:ilvl w:val="0"/>
          <w:numId w:val="28"/>
        </w:numPr>
        <w:rPr>
          <w:lang w:val="pt-BR"/>
        </w:rPr>
      </w:pPr>
      <w:r w:rsidRPr="007158A2">
        <w:rPr>
          <w:lang w:val="pt-BR"/>
        </w:rPr>
        <w:lastRenderedPageBreak/>
        <w:t xml:space="preserve"> Módulo Cliente: Navegação em produtos, adição ao carrinho, pagamento e</w:t>
      </w:r>
      <w:r w:rsidR="007158A2">
        <w:rPr>
          <w:lang w:val="pt-BR"/>
        </w:rPr>
        <w:t xml:space="preserve"> </w:t>
      </w:r>
      <w:r w:rsidRPr="007158A2">
        <w:rPr>
          <w:lang w:val="pt-BR"/>
        </w:rPr>
        <w:t>finalização da compra.</w:t>
      </w:r>
      <w:r w:rsidRPr="007158A2">
        <w:rPr>
          <w:lang w:val="pt-BR"/>
        </w:rPr>
        <w:br/>
      </w:r>
    </w:p>
    <w:p w14:paraId="0FFF4BB7" w14:textId="34A40348" w:rsidR="00C737FF" w:rsidRPr="00C737FF" w:rsidRDefault="00000000" w:rsidP="007158A2">
      <w:pPr>
        <w:pStyle w:val="Ttulo2"/>
        <w:rPr>
          <w:lang w:val="pt-BR"/>
        </w:rPr>
      </w:pPr>
      <w:r w:rsidRPr="001D027D">
        <w:rPr>
          <w:lang w:val="pt-BR"/>
        </w:rPr>
        <w:t>2.</w:t>
      </w:r>
      <w:r w:rsidR="00C737FF">
        <w:rPr>
          <w:lang w:val="pt-BR"/>
        </w:rPr>
        <w:t>2</w:t>
      </w:r>
      <w:r w:rsidRPr="001D027D">
        <w:rPr>
          <w:lang w:val="pt-BR"/>
        </w:rPr>
        <w:t xml:space="preserve"> Premissas</w:t>
      </w:r>
    </w:p>
    <w:p w14:paraId="43624160" w14:textId="77777777" w:rsidR="00C737FF" w:rsidRDefault="00000000" w:rsidP="00C737FF">
      <w:pPr>
        <w:pStyle w:val="PargrafodaLista"/>
        <w:numPr>
          <w:ilvl w:val="0"/>
          <w:numId w:val="16"/>
        </w:numPr>
        <w:rPr>
          <w:lang w:val="pt-BR"/>
        </w:rPr>
      </w:pPr>
      <w:r w:rsidRPr="00C737FF">
        <w:rPr>
          <w:lang w:val="pt-BR"/>
        </w:rPr>
        <w:t xml:space="preserve"> O sistema será executado em terminal compatível com entrada de teclado.</w:t>
      </w:r>
    </w:p>
    <w:p w14:paraId="4CAE59DE" w14:textId="77777777" w:rsidR="00C737FF" w:rsidRDefault="00000000" w:rsidP="00C737FF">
      <w:pPr>
        <w:pStyle w:val="PargrafodaLista"/>
        <w:numPr>
          <w:ilvl w:val="0"/>
          <w:numId w:val="16"/>
        </w:numPr>
        <w:rPr>
          <w:lang w:val="pt-BR"/>
        </w:rPr>
      </w:pPr>
      <w:r w:rsidRPr="00C737FF">
        <w:rPr>
          <w:lang w:val="pt-BR"/>
        </w:rPr>
        <w:t>Não há necessidade de banco de dados, todas as informações são mantidas em listas estáticas na memória.</w:t>
      </w:r>
    </w:p>
    <w:p w14:paraId="41AF2042" w14:textId="319A3E79" w:rsidR="00C737FF" w:rsidRPr="004259AC" w:rsidRDefault="00000000" w:rsidP="00C737FF">
      <w:pPr>
        <w:pStyle w:val="PargrafodaLista"/>
        <w:numPr>
          <w:ilvl w:val="0"/>
          <w:numId w:val="16"/>
        </w:numPr>
        <w:rPr>
          <w:lang w:val="pt-BR"/>
        </w:rPr>
      </w:pPr>
      <w:r w:rsidRPr="00C737FF">
        <w:rPr>
          <w:lang w:val="pt-BR"/>
        </w:rPr>
        <w:t xml:space="preserve"> O sistema deve ser executado em ambiente com suporte à linguagem Java.</w:t>
      </w:r>
      <w:r w:rsidRPr="00C737FF">
        <w:rPr>
          <w:lang w:val="pt-BR"/>
        </w:rPr>
        <w:br/>
      </w:r>
    </w:p>
    <w:p w14:paraId="1CB992E2" w14:textId="77777777" w:rsidR="00163923" w:rsidRPr="00B417D1" w:rsidRDefault="00000000">
      <w:pPr>
        <w:pStyle w:val="Ttulo1"/>
        <w:rPr>
          <w:color w:val="4F81BD" w:themeColor="accent1"/>
          <w:sz w:val="26"/>
          <w:szCs w:val="26"/>
          <w:lang w:val="pt-BR"/>
        </w:rPr>
      </w:pPr>
      <w:r w:rsidRPr="00B417D1">
        <w:rPr>
          <w:color w:val="4F81BD" w:themeColor="accent1"/>
          <w:sz w:val="26"/>
          <w:szCs w:val="26"/>
          <w:lang w:val="pt-BR"/>
        </w:rPr>
        <w:t>3. Requisitos</w:t>
      </w:r>
    </w:p>
    <w:p w14:paraId="473130A6" w14:textId="77777777" w:rsidR="001D027D" w:rsidRPr="001D027D" w:rsidRDefault="001D027D" w:rsidP="001D027D">
      <w:pPr>
        <w:rPr>
          <w:lang w:val="pt-BR"/>
        </w:rPr>
      </w:pPr>
    </w:p>
    <w:p w14:paraId="72071ACF" w14:textId="77777777" w:rsidR="001D027D" w:rsidRDefault="00000000" w:rsidP="001D027D">
      <w:pPr>
        <w:pStyle w:val="PargrafodaLista"/>
        <w:numPr>
          <w:ilvl w:val="0"/>
          <w:numId w:val="11"/>
        </w:numPr>
        <w:rPr>
          <w:lang w:val="pt-BR"/>
        </w:rPr>
      </w:pPr>
      <w:r w:rsidRPr="001D027D">
        <w:rPr>
          <w:lang w:val="pt-BR"/>
        </w:rPr>
        <w:t xml:space="preserve"> Sistema deve ser executado via terminal textual.</w:t>
      </w:r>
    </w:p>
    <w:p w14:paraId="607475BF" w14:textId="77777777" w:rsidR="001D027D" w:rsidRDefault="00000000" w:rsidP="001D027D">
      <w:pPr>
        <w:pStyle w:val="PargrafodaLista"/>
        <w:numPr>
          <w:ilvl w:val="0"/>
          <w:numId w:val="11"/>
        </w:numPr>
        <w:rPr>
          <w:lang w:val="pt-BR"/>
        </w:rPr>
      </w:pPr>
      <w:r w:rsidRPr="001D027D">
        <w:rPr>
          <w:lang w:val="pt-BR"/>
        </w:rPr>
        <w:t>Sistema deve ser compatível com Java SE.</w:t>
      </w:r>
    </w:p>
    <w:p w14:paraId="65C8ED28" w14:textId="24A8204A" w:rsidR="00B417D1" w:rsidRPr="00B417D1" w:rsidRDefault="002C4657" w:rsidP="00B417D1">
      <w:pPr>
        <w:pStyle w:val="Ttulo2"/>
        <w:rPr>
          <w:lang w:val="pt-BR"/>
        </w:rPr>
      </w:pPr>
      <w:r>
        <w:rPr>
          <w:lang w:val="pt-BR"/>
        </w:rPr>
        <w:t>3</w:t>
      </w:r>
      <w:r w:rsidR="00B417D1" w:rsidRPr="00B417D1">
        <w:rPr>
          <w:lang w:val="pt-BR"/>
        </w:rPr>
        <w:t>.</w:t>
      </w:r>
      <w:r>
        <w:rPr>
          <w:lang w:val="pt-BR"/>
        </w:rPr>
        <w:t>1</w:t>
      </w:r>
      <w:r w:rsidR="00B417D1" w:rsidRPr="00B417D1">
        <w:rPr>
          <w:lang w:val="pt-BR"/>
        </w:rPr>
        <w:t xml:space="preserve"> Manual de Implantação</w:t>
      </w:r>
    </w:p>
    <w:p w14:paraId="23064B7F" w14:textId="187819EA" w:rsidR="00B417D1" w:rsidRDefault="00B417D1" w:rsidP="00B417D1">
      <w:pPr>
        <w:pStyle w:val="PargrafodaLista"/>
        <w:numPr>
          <w:ilvl w:val="0"/>
          <w:numId w:val="16"/>
        </w:numPr>
        <w:rPr>
          <w:lang w:val="pt-BR"/>
        </w:rPr>
      </w:pPr>
      <w:r w:rsidRPr="00B417D1">
        <w:rPr>
          <w:lang w:val="pt-BR"/>
        </w:rPr>
        <w:t xml:space="preserve"> Instalar Java SE.</w:t>
      </w:r>
    </w:p>
    <w:p w14:paraId="7082D81D" w14:textId="1C2C8662" w:rsidR="00B417D1" w:rsidRDefault="00B417D1" w:rsidP="00B417D1">
      <w:pPr>
        <w:pStyle w:val="PargrafodaLista"/>
        <w:numPr>
          <w:ilvl w:val="0"/>
          <w:numId w:val="16"/>
        </w:numPr>
        <w:rPr>
          <w:lang w:val="pt-BR"/>
        </w:rPr>
      </w:pPr>
      <w:r w:rsidRPr="00B417D1">
        <w:rPr>
          <w:lang w:val="pt-BR"/>
        </w:rPr>
        <w:t xml:space="preserve"> Compilar os arquivos `.java`.</w:t>
      </w:r>
    </w:p>
    <w:p w14:paraId="683F1628" w14:textId="7E1C0C7A" w:rsidR="00B417D1" w:rsidRPr="00B417D1" w:rsidRDefault="00B417D1" w:rsidP="00B417D1">
      <w:pPr>
        <w:pStyle w:val="PargrafodaLista"/>
        <w:numPr>
          <w:ilvl w:val="0"/>
          <w:numId w:val="16"/>
        </w:numPr>
        <w:rPr>
          <w:lang w:val="pt-BR"/>
        </w:rPr>
      </w:pPr>
      <w:r w:rsidRPr="00B417D1">
        <w:rPr>
          <w:lang w:val="pt-BR"/>
        </w:rPr>
        <w:t xml:space="preserve"> Executar via terminal: `</w:t>
      </w:r>
      <w:proofErr w:type="spellStart"/>
      <w:r w:rsidRPr="00B417D1">
        <w:rPr>
          <w:lang w:val="pt-BR"/>
        </w:rPr>
        <w:t>java</w:t>
      </w:r>
      <w:proofErr w:type="spellEnd"/>
      <w:r w:rsidRPr="00B417D1">
        <w:rPr>
          <w:lang w:val="pt-BR"/>
        </w:rPr>
        <w:t xml:space="preserve"> </w:t>
      </w:r>
      <w:proofErr w:type="spellStart"/>
      <w:r w:rsidRPr="00B417D1">
        <w:rPr>
          <w:lang w:val="pt-BR"/>
        </w:rPr>
        <w:t>Main</w:t>
      </w:r>
      <w:proofErr w:type="spellEnd"/>
      <w:r w:rsidRPr="00B417D1">
        <w:rPr>
          <w:lang w:val="pt-BR"/>
        </w:rPr>
        <w:t>`.</w:t>
      </w:r>
    </w:p>
    <w:p w14:paraId="3BEB4765" w14:textId="13697F6B" w:rsidR="00163923" w:rsidRPr="00420AC2" w:rsidRDefault="00000000" w:rsidP="00A67432">
      <w:pPr>
        <w:pStyle w:val="PargrafodaLista"/>
        <w:rPr>
          <w:lang w:val="pt-BR"/>
        </w:rPr>
      </w:pPr>
      <w:r w:rsidRPr="00420AC2">
        <w:rPr>
          <w:lang w:val="pt-BR"/>
        </w:rPr>
        <w:br/>
      </w:r>
    </w:p>
    <w:p w14:paraId="39646F06" w14:textId="7781AD81" w:rsidR="00420AC2" w:rsidRPr="00420AC2" w:rsidRDefault="00420AC2" w:rsidP="007158A2">
      <w:pPr>
        <w:pStyle w:val="Ttulo2"/>
        <w:rPr>
          <w:lang w:val="pt-BR"/>
        </w:rPr>
      </w:pPr>
      <w:r>
        <w:rPr>
          <w:lang w:val="pt-BR"/>
        </w:rPr>
        <w:t>3.</w:t>
      </w:r>
      <w:r w:rsidR="002C4657">
        <w:rPr>
          <w:lang w:val="pt-BR"/>
        </w:rPr>
        <w:t>2</w:t>
      </w:r>
      <w:r>
        <w:rPr>
          <w:lang w:val="pt-BR"/>
        </w:rPr>
        <w:t xml:space="preserve"> </w:t>
      </w:r>
      <w:r w:rsidRPr="00C737FF">
        <w:rPr>
          <w:lang w:val="pt-BR"/>
        </w:rPr>
        <w:t>Restrições de Hardware</w:t>
      </w:r>
    </w:p>
    <w:p w14:paraId="34882B97" w14:textId="77777777" w:rsidR="001D027D" w:rsidRDefault="00000000" w:rsidP="001D027D">
      <w:pPr>
        <w:pStyle w:val="PargrafodaLista"/>
        <w:numPr>
          <w:ilvl w:val="0"/>
          <w:numId w:val="13"/>
        </w:numPr>
        <w:rPr>
          <w:lang w:val="pt-BR"/>
        </w:rPr>
      </w:pPr>
      <w:r w:rsidRPr="001D027D">
        <w:rPr>
          <w:lang w:val="pt-BR"/>
        </w:rPr>
        <w:t>Terminal com suporte a entrada via teclado.</w:t>
      </w:r>
    </w:p>
    <w:p w14:paraId="5369631F" w14:textId="66FD0E14" w:rsidR="00163923" w:rsidRPr="001D027D" w:rsidRDefault="00000000" w:rsidP="001D027D">
      <w:pPr>
        <w:pStyle w:val="PargrafodaLista"/>
        <w:numPr>
          <w:ilvl w:val="0"/>
          <w:numId w:val="13"/>
        </w:numPr>
        <w:rPr>
          <w:lang w:val="pt-BR"/>
        </w:rPr>
      </w:pPr>
      <w:r w:rsidRPr="001D027D">
        <w:rPr>
          <w:lang w:val="pt-BR"/>
        </w:rPr>
        <w:t xml:space="preserve"> Memória RAM suficiente para execução do Java.</w:t>
      </w:r>
      <w:r w:rsidRPr="001D027D">
        <w:rPr>
          <w:lang w:val="pt-BR"/>
        </w:rPr>
        <w:br/>
      </w:r>
    </w:p>
    <w:p w14:paraId="7E12F2BD" w14:textId="44EA24ED" w:rsidR="00420AC2" w:rsidRPr="00420AC2" w:rsidRDefault="00000000" w:rsidP="007158A2">
      <w:pPr>
        <w:pStyle w:val="Ttulo2"/>
        <w:rPr>
          <w:lang w:val="pt-BR"/>
        </w:rPr>
      </w:pPr>
      <w:r w:rsidRPr="001D027D">
        <w:rPr>
          <w:lang w:val="pt-BR"/>
        </w:rPr>
        <w:t>3.</w:t>
      </w:r>
      <w:r w:rsidR="002C4657">
        <w:rPr>
          <w:lang w:val="pt-BR"/>
        </w:rPr>
        <w:t>3</w:t>
      </w:r>
      <w:r w:rsidRPr="001D027D">
        <w:rPr>
          <w:lang w:val="pt-BR"/>
        </w:rPr>
        <w:t xml:space="preserve"> Restrições de Software</w:t>
      </w:r>
    </w:p>
    <w:p w14:paraId="376B9C88" w14:textId="2FC25340" w:rsidR="00C737FF" w:rsidRPr="004D2DDD" w:rsidRDefault="00000000" w:rsidP="004D2DDD">
      <w:pPr>
        <w:pStyle w:val="PargrafodaLista"/>
        <w:numPr>
          <w:ilvl w:val="0"/>
          <w:numId w:val="15"/>
        </w:numPr>
        <w:rPr>
          <w:lang w:val="pt-BR"/>
        </w:rPr>
      </w:pPr>
      <w:r w:rsidRPr="001D027D">
        <w:rPr>
          <w:lang w:val="pt-BR"/>
        </w:rPr>
        <w:t xml:space="preserve">Requer Java </w:t>
      </w:r>
      <w:proofErr w:type="spellStart"/>
      <w:r w:rsidRPr="001D027D">
        <w:rPr>
          <w:lang w:val="pt-BR"/>
        </w:rPr>
        <w:t>Runtime</w:t>
      </w:r>
      <w:proofErr w:type="spellEnd"/>
      <w:r w:rsidRPr="001D027D">
        <w:rPr>
          <w:lang w:val="pt-BR"/>
        </w:rPr>
        <w:t xml:space="preserve"> </w:t>
      </w:r>
      <w:proofErr w:type="spellStart"/>
      <w:r w:rsidRPr="001D027D">
        <w:rPr>
          <w:lang w:val="pt-BR"/>
        </w:rPr>
        <w:t>Environment</w:t>
      </w:r>
      <w:proofErr w:type="spellEnd"/>
      <w:r w:rsidRPr="001D027D">
        <w:rPr>
          <w:lang w:val="pt-BR"/>
        </w:rPr>
        <w:t xml:space="preserve"> (JRE).</w:t>
      </w:r>
      <w:r w:rsidRPr="004D2DDD">
        <w:rPr>
          <w:lang w:val="pt-BR"/>
        </w:rPr>
        <w:br/>
      </w:r>
    </w:p>
    <w:p w14:paraId="1A3C1D57" w14:textId="5E31DE6E" w:rsidR="00163923" w:rsidRDefault="00000000">
      <w:pPr>
        <w:pStyle w:val="Ttulo2"/>
      </w:pPr>
      <w:r>
        <w:t>3.</w:t>
      </w:r>
      <w:r w:rsidR="00FE69D6">
        <w:t>4</w:t>
      </w:r>
      <w:r>
        <w:t xml:space="preserve"> Casos de Uso</w:t>
      </w:r>
    </w:p>
    <w:p w14:paraId="0F3E5C90" w14:textId="09EEF0E3" w:rsidR="00163923" w:rsidRPr="001D027D" w:rsidRDefault="00000000" w:rsidP="00C737FF">
      <w:pPr>
        <w:pStyle w:val="Numerada"/>
        <w:numPr>
          <w:ilvl w:val="0"/>
          <w:numId w:val="17"/>
        </w:numPr>
        <w:rPr>
          <w:lang w:val="pt-BR"/>
        </w:rPr>
      </w:pPr>
      <w:r w:rsidRPr="001D027D">
        <w:rPr>
          <w:lang w:val="pt-BR"/>
        </w:rPr>
        <w:t>Autenticar gerente: Permitir acesso ao menu de gerenciamento após login.</w:t>
      </w:r>
    </w:p>
    <w:p w14:paraId="6671BE80" w14:textId="5A51A9E1" w:rsidR="00163923" w:rsidRPr="001D027D" w:rsidRDefault="00000000" w:rsidP="00C737FF">
      <w:pPr>
        <w:pStyle w:val="Numerada"/>
        <w:numPr>
          <w:ilvl w:val="0"/>
          <w:numId w:val="17"/>
        </w:numPr>
        <w:rPr>
          <w:lang w:val="pt-BR"/>
        </w:rPr>
      </w:pPr>
      <w:r w:rsidRPr="001D027D">
        <w:rPr>
          <w:lang w:val="pt-BR"/>
        </w:rPr>
        <w:t>Cadastrar produto: Gerente informa os dados do novo produto.</w:t>
      </w:r>
    </w:p>
    <w:p w14:paraId="34A62B90" w14:textId="13A5CA61" w:rsidR="00163923" w:rsidRPr="001D027D" w:rsidRDefault="00000000" w:rsidP="00C737FF">
      <w:pPr>
        <w:pStyle w:val="Numerada"/>
        <w:numPr>
          <w:ilvl w:val="0"/>
          <w:numId w:val="17"/>
        </w:numPr>
        <w:rPr>
          <w:lang w:val="pt-BR"/>
        </w:rPr>
      </w:pPr>
      <w:r w:rsidRPr="001D027D">
        <w:rPr>
          <w:lang w:val="pt-BR"/>
        </w:rPr>
        <w:t>Visualizar estoque: Cliente ou gerente visualiza os produtos disponíveis.</w:t>
      </w:r>
    </w:p>
    <w:p w14:paraId="65E1FED7" w14:textId="35B248F6" w:rsidR="00163923" w:rsidRPr="001D027D" w:rsidRDefault="00000000" w:rsidP="00C737FF">
      <w:pPr>
        <w:pStyle w:val="Numerada"/>
        <w:numPr>
          <w:ilvl w:val="0"/>
          <w:numId w:val="17"/>
        </w:numPr>
        <w:rPr>
          <w:lang w:val="pt-BR"/>
        </w:rPr>
      </w:pPr>
      <w:r w:rsidRPr="001D027D">
        <w:rPr>
          <w:lang w:val="pt-BR"/>
        </w:rPr>
        <w:t xml:space="preserve"> Editar produto: Gerente pode modificar informações dos produtos.</w:t>
      </w:r>
    </w:p>
    <w:p w14:paraId="29FA5B8B" w14:textId="35993697" w:rsidR="00163923" w:rsidRPr="001D027D" w:rsidRDefault="00000000" w:rsidP="00C737FF">
      <w:pPr>
        <w:pStyle w:val="Numerada"/>
        <w:numPr>
          <w:ilvl w:val="0"/>
          <w:numId w:val="17"/>
        </w:numPr>
        <w:rPr>
          <w:lang w:val="pt-BR"/>
        </w:rPr>
      </w:pPr>
      <w:r w:rsidRPr="001D027D">
        <w:rPr>
          <w:lang w:val="pt-BR"/>
        </w:rPr>
        <w:t xml:space="preserve"> Adicionar ao carrinho: Cliente escolhe produtos e quantidades.</w:t>
      </w:r>
    </w:p>
    <w:p w14:paraId="0496AA62" w14:textId="1A45FF94" w:rsidR="00163923" w:rsidRPr="001D027D" w:rsidRDefault="001D027D" w:rsidP="00C737FF">
      <w:pPr>
        <w:pStyle w:val="Numerad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 </w:t>
      </w:r>
      <w:r w:rsidRPr="001D027D">
        <w:rPr>
          <w:lang w:val="pt-BR"/>
        </w:rPr>
        <w:t>Editar carrinho: Cliente pode alterar ou remover itens do carrinho.</w:t>
      </w:r>
    </w:p>
    <w:p w14:paraId="4958464B" w14:textId="0D0C28A9" w:rsidR="00A67432" w:rsidRPr="00FE69D6" w:rsidRDefault="00000000" w:rsidP="00FE69D6">
      <w:pPr>
        <w:pStyle w:val="Numerada"/>
        <w:numPr>
          <w:ilvl w:val="0"/>
          <w:numId w:val="17"/>
        </w:numPr>
        <w:rPr>
          <w:lang w:val="pt-BR"/>
        </w:rPr>
      </w:pPr>
      <w:r w:rsidRPr="001D027D">
        <w:rPr>
          <w:lang w:val="pt-BR"/>
        </w:rPr>
        <w:t xml:space="preserve"> Finalizar compra: Cliente escolhe forma de pagamento e finaliza a compra.</w:t>
      </w:r>
    </w:p>
    <w:p w14:paraId="78EC4477" w14:textId="37A061BF" w:rsidR="00B417D1" w:rsidRPr="00C7725E" w:rsidRDefault="00B417D1" w:rsidP="00B417D1">
      <w:pPr>
        <w:pStyle w:val="Ttulo1"/>
        <w:rPr>
          <w:color w:val="4F81BD" w:themeColor="accent1"/>
          <w:sz w:val="26"/>
          <w:szCs w:val="26"/>
          <w:lang w:val="pt-BR"/>
        </w:rPr>
      </w:pPr>
      <w:r w:rsidRPr="00C7725E">
        <w:rPr>
          <w:color w:val="4F81BD" w:themeColor="accent1"/>
          <w:sz w:val="26"/>
          <w:szCs w:val="26"/>
          <w:lang w:val="pt-BR"/>
        </w:rPr>
        <w:lastRenderedPageBreak/>
        <w:t>4. TESTES</w:t>
      </w:r>
    </w:p>
    <w:p w14:paraId="74FDB301" w14:textId="339ADFA4" w:rsidR="00FE69D6" w:rsidRPr="002C4657" w:rsidRDefault="00FE69D6" w:rsidP="00FE69D6">
      <w:pPr>
        <w:pStyle w:val="Ttulo2"/>
        <w:rPr>
          <w:lang w:val="pt-BR"/>
        </w:rPr>
      </w:pPr>
      <w:r>
        <w:rPr>
          <w:lang w:val="pt-BR"/>
        </w:rPr>
        <w:t>4</w:t>
      </w:r>
      <w:r w:rsidRPr="002C4657">
        <w:rPr>
          <w:lang w:val="pt-BR"/>
        </w:rPr>
        <w:t>.</w:t>
      </w:r>
      <w:r>
        <w:rPr>
          <w:lang w:val="pt-BR"/>
        </w:rPr>
        <w:t>1</w:t>
      </w:r>
      <w:r w:rsidRPr="002C4657">
        <w:rPr>
          <w:lang w:val="pt-BR"/>
        </w:rPr>
        <w:t xml:space="preserve"> Métricas e Cronograma</w:t>
      </w:r>
    </w:p>
    <w:p w14:paraId="43C91584" w14:textId="77777777" w:rsidR="00FE69D6" w:rsidRPr="002C4657" w:rsidRDefault="00FE69D6" w:rsidP="00FE69D6">
      <w:pPr>
        <w:jc w:val="both"/>
        <w:rPr>
          <w:lang w:val="pt-BR"/>
        </w:rPr>
      </w:pPr>
      <w:r w:rsidRPr="002C4657">
        <w:rPr>
          <w:rFonts w:ascii="Times New Roman" w:hAnsi="Times New Roman"/>
          <w:sz w:val="24"/>
          <w:lang w:val="pt-BR"/>
        </w:rPr>
        <w:t>O cronograma seguiu um desenvolvimento incremental dividido em fases: levantamento de requisitos, prototipação, implementação e testes em um ciclo de 4 semanas.</w:t>
      </w:r>
    </w:p>
    <w:p w14:paraId="30096F40" w14:textId="77777777" w:rsidR="00FE69D6" w:rsidRPr="00FE69D6" w:rsidRDefault="00FE69D6" w:rsidP="00FE69D6">
      <w:pPr>
        <w:rPr>
          <w:lang w:val="pt-BR"/>
        </w:rPr>
      </w:pPr>
    </w:p>
    <w:p w14:paraId="390E600A" w14:textId="26B2CBC0" w:rsidR="00B417D1" w:rsidRPr="00B417D1" w:rsidRDefault="00B417D1" w:rsidP="004D2DDD">
      <w:pPr>
        <w:pStyle w:val="Ttulo2"/>
        <w:rPr>
          <w:lang w:val="pt-BR"/>
        </w:rPr>
      </w:pPr>
      <w:r>
        <w:rPr>
          <w:lang w:val="pt-BR"/>
        </w:rPr>
        <w:t>4</w:t>
      </w:r>
      <w:r w:rsidRPr="00B417D1">
        <w:rPr>
          <w:lang w:val="pt-BR"/>
        </w:rPr>
        <w:t>.</w:t>
      </w:r>
      <w:r w:rsidR="00FE69D6">
        <w:rPr>
          <w:lang w:val="pt-BR"/>
        </w:rPr>
        <w:t>2</w:t>
      </w:r>
      <w:r w:rsidRPr="00B417D1">
        <w:rPr>
          <w:lang w:val="pt-BR"/>
        </w:rPr>
        <w:t xml:space="preserve"> Plano de Teste</w:t>
      </w:r>
    </w:p>
    <w:p w14:paraId="1CF8F891" w14:textId="77777777" w:rsidR="00B417D1" w:rsidRDefault="00B417D1" w:rsidP="00B417D1">
      <w:pPr>
        <w:pStyle w:val="Numerada"/>
        <w:numPr>
          <w:ilvl w:val="0"/>
          <w:numId w:val="17"/>
        </w:numPr>
        <w:rPr>
          <w:lang w:val="pt-BR"/>
        </w:rPr>
      </w:pPr>
      <w:r w:rsidRPr="00B417D1">
        <w:rPr>
          <w:lang w:val="pt-BR"/>
        </w:rPr>
        <w:t>Teste de autenticação do gerente.</w:t>
      </w:r>
    </w:p>
    <w:p w14:paraId="639D9E72" w14:textId="77777777" w:rsidR="00B417D1" w:rsidRDefault="00B417D1" w:rsidP="00B417D1">
      <w:pPr>
        <w:pStyle w:val="Numerada"/>
        <w:numPr>
          <w:ilvl w:val="0"/>
          <w:numId w:val="17"/>
        </w:numPr>
        <w:rPr>
          <w:lang w:val="pt-BR"/>
        </w:rPr>
      </w:pPr>
      <w:r w:rsidRPr="00B417D1">
        <w:rPr>
          <w:lang w:val="pt-BR"/>
        </w:rPr>
        <w:t xml:space="preserve"> Teste de cadastro e edição de produtos.</w:t>
      </w:r>
    </w:p>
    <w:p w14:paraId="6B75BE8D" w14:textId="77777777" w:rsidR="00B417D1" w:rsidRDefault="00B417D1" w:rsidP="00B417D1">
      <w:pPr>
        <w:pStyle w:val="Numerada"/>
        <w:numPr>
          <w:ilvl w:val="0"/>
          <w:numId w:val="17"/>
        </w:numPr>
        <w:rPr>
          <w:lang w:val="pt-BR"/>
        </w:rPr>
      </w:pPr>
      <w:r w:rsidRPr="00B417D1">
        <w:rPr>
          <w:lang w:val="pt-BR"/>
        </w:rPr>
        <w:t>Teste de visualização de estoque.</w:t>
      </w:r>
    </w:p>
    <w:p w14:paraId="4F4E4C77" w14:textId="77777777" w:rsidR="00B417D1" w:rsidRDefault="00B417D1" w:rsidP="00B417D1">
      <w:pPr>
        <w:pStyle w:val="Numerada"/>
        <w:numPr>
          <w:ilvl w:val="0"/>
          <w:numId w:val="17"/>
        </w:numPr>
        <w:rPr>
          <w:lang w:val="pt-BR"/>
        </w:rPr>
      </w:pPr>
      <w:r w:rsidRPr="00B417D1">
        <w:rPr>
          <w:lang w:val="pt-BR"/>
        </w:rPr>
        <w:t>Teste de adição e remoção de itens no carrinho.</w:t>
      </w:r>
    </w:p>
    <w:p w14:paraId="21CCF9DE" w14:textId="116448EC" w:rsidR="00B417D1" w:rsidRPr="00B417D1" w:rsidRDefault="00B417D1" w:rsidP="00B417D1">
      <w:pPr>
        <w:pStyle w:val="Numerada"/>
        <w:numPr>
          <w:ilvl w:val="0"/>
          <w:numId w:val="17"/>
        </w:numPr>
        <w:rPr>
          <w:lang w:val="pt-BR"/>
        </w:rPr>
      </w:pPr>
      <w:r w:rsidRPr="00B417D1">
        <w:rPr>
          <w:lang w:val="pt-BR"/>
        </w:rPr>
        <w:t xml:space="preserve"> Teste de finalização da compra e atualização de estoque.</w:t>
      </w:r>
    </w:p>
    <w:p w14:paraId="5307589B" w14:textId="343F5047" w:rsidR="00B417D1" w:rsidRPr="00B417D1" w:rsidRDefault="00B417D1" w:rsidP="004D2DDD">
      <w:pPr>
        <w:pStyle w:val="Ttulo2"/>
        <w:rPr>
          <w:lang w:val="pt-BR"/>
        </w:rPr>
      </w:pPr>
      <w:r>
        <w:rPr>
          <w:lang w:val="pt-BR"/>
        </w:rPr>
        <w:t>4</w:t>
      </w:r>
      <w:r w:rsidRPr="00B417D1">
        <w:rPr>
          <w:lang w:val="pt-BR"/>
        </w:rPr>
        <w:t>.</w:t>
      </w:r>
      <w:r w:rsidR="00FE69D6">
        <w:rPr>
          <w:lang w:val="pt-BR"/>
        </w:rPr>
        <w:t>3</w:t>
      </w:r>
      <w:r w:rsidRPr="00B417D1">
        <w:rPr>
          <w:lang w:val="pt-BR"/>
        </w:rPr>
        <w:t xml:space="preserve"> Execução dos Testes</w:t>
      </w:r>
    </w:p>
    <w:p w14:paraId="10CC3239" w14:textId="5BDF10B8" w:rsidR="00A67432" w:rsidRDefault="00B417D1" w:rsidP="00B417D1">
      <w:pPr>
        <w:jc w:val="both"/>
        <w:rPr>
          <w:lang w:val="pt-BR"/>
        </w:rPr>
      </w:pPr>
      <w:r w:rsidRPr="00B417D1">
        <w:rPr>
          <w:lang w:val="pt-BR"/>
        </w:rPr>
        <w:t>Todos os testes foram executados manualmente no terminal, com validação visual das saídas. Os resultados obtidos foram satisfatórios conforme os requisitos especificados.</w:t>
      </w:r>
    </w:p>
    <w:p w14:paraId="1CCD4B31" w14:textId="77777777" w:rsidR="00163923" w:rsidRPr="00C737FF" w:rsidRDefault="00163923" w:rsidP="00B417D1">
      <w:pPr>
        <w:pStyle w:val="Numerada"/>
        <w:numPr>
          <w:ilvl w:val="0"/>
          <w:numId w:val="0"/>
        </w:numPr>
        <w:rPr>
          <w:lang w:val="pt-BR"/>
        </w:rPr>
      </w:pPr>
    </w:p>
    <w:p w14:paraId="5A8D7E91" w14:textId="4597640F" w:rsidR="00163923" w:rsidRPr="001D027D" w:rsidRDefault="00B417D1">
      <w:pPr>
        <w:pStyle w:val="Ttulo1"/>
        <w:rPr>
          <w:lang w:val="pt-BR"/>
        </w:rPr>
      </w:pPr>
      <w:r>
        <w:rPr>
          <w:lang w:val="pt-BR"/>
        </w:rPr>
        <w:t>5</w:t>
      </w:r>
      <w:r w:rsidRPr="001D027D">
        <w:rPr>
          <w:lang w:val="pt-BR"/>
        </w:rPr>
        <w:t>. Protótipos de Interface de Usuário</w:t>
      </w:r>
    </w:p>
    <w:p w14:paraId="61539331" w14:textId="4DA415C8" w:rsidR="004B0F74" w:rsidRPr="002C4657" w:rsidRDefault="00000000">
      <w:pPr>
        <w:rPr>
          <w:lang w:val="pt-BR"/>
        </w:rPr>
      </w:pPr>
      <w:r w:rsidRPr="001D027D">
        <w:rPr>
          <w:lang w:val="pt-BR"/>
        </w:rPr>
        <w:br/>
        <w:t>=== MENU INICIAL ===</w:t>
      </w:r>
      <w:r w:rsidRPr="001D027D">
        <w:rPr>
          <w:lang w:val="pt-BR"/>
        </w:rPr>
        <w:br/>
        <w:t>1. Gerente</w:t>
      </w:r>
      <w:r w:rsidRPr="001D027D">
        <w:rPr>
          <w:lang w:val="pt-BR"/>
        </w:rPr>
        <w:br/>
        <w:t>2. Cliente</w:t>
      </w:r>
      <w:r w:rsidRPr="001D027D">
        <w:rPr>
          <w:lang w:val="pt-BR"/>
        </w:rPr>
        <w:br/>
        <w:t>3. Sair</w:t>
      </w:r>
      <w:r w:rsidRPr="001D027D">
        <w:rPr>
          <w:lang w:val="pt-BR"/>
        </w:rPr>
        <w:br/>
      </w:r>
      <w:r w:rsidRPr="001D027D">
        <w:rPr>
          <w:lang w:val="pt-BR"/>
        </w:rPr>
        <w:br/>
        <w:t>=== MENU GERENTE ===</w:t>
      </w:r>
      <w:r w:rsidRPr="001D027D">
        <w:rPr>
          <w:lang w:val="pt-BR"/>
        </w:rPr>
        <w:br/>
        <w:t>1. Cadastrar Produto</w:t>
      </w:r>
      <w:r w:rsidRPr="001D027D">
        <w:rPr>
          <w:lang w:val="pt-BR"/>
        </w:rPr>
        <w:br/>
        <w:t>2. Editar Produto</w:t>
      </w:r>
      <w:r w:rsidRPr="001D027D">
        <w:rPr>
          <w:lang w:val="pt-BR"/>
        </w:rPr>
        <w:br/>
        <w:t>3. Consultar Estoque</w:t>
      </w:r>
      <w:r w:rsidRPr="001D027D">
        <w:rPr>
          <w:lang w:val="pt-BR"/>
        </w:rPr>
        <w:br/>
        <w:t>4. Visualizar Lucros</w:t>
      </w:r>
      <w:r w:rsidRPr="001D027D">
        <w:rPr>
          <w:lang w:val="pt-BR"/>
        </w:rPr>
        <w:br/>
        <w:t>5. Voltar</w:t>
      </w:r>
      <w:r w:rsidRPr="001D027D">
        <w:rPr>
          <w:lang w:val="pt-BR"/>
        </w:rPr>
        <w:br/>
      </w:r>
      <w:r w:rsidRPr="001D027D">
        <w:rPr>
          <w:lang w:val="pt-BR"/>
        </w:rPr>
        <w:br/>
        <w:t>=== MENU CLIENTE ===</w:t>
      </w:r>
      <w:r w:rsidRPr="001D027D">
        <w:rPr>
          <w:lang w:val="pt-BR"/>
        </w:rPr>
        <w:br/>
        <w:t>1. Ver Produtos</w:t>
      </w:r>
      <w:r w:rsidRPr="001D027D">
        <w:rPr>
          <w:lang w:val="pt-BR"/>
        </w:rPr>
        <w:br/>
        <w:t>2. Adicionar ao Carrinho</w:t>
      </w:r>
      <w:r w:rsidRPr="001D027D">
        <w:rPr>
          <w:lang w:val="pt-BR"/>
        </w:rPr>
        <w:br/>
        <w:t>3. Ver Carrinho</w:t>
      </w:r>
      <w:r w:rsidRPr="001D027D">
        <w:rPr>
          <w:lang w:val="pt-BR"/>
        </w:rPr>
        <w:br/>
        <w:t>4. Editar Carrinho</w:t>
      </w:r>
      <w:r w:rsidRPr="001D027D">
        <w:rPr>
          <w:lang w:val="pt-BR"/>
        </w:rPr>
        <w:br/>
        <w:t>5. Finalizar Compra</w:t>
      </w:r>
      <w:r w:rsidRPr="001D027D">
        <w:rPr>
          <w:lang w:val="pt-BR"/>
        </w:rPr>
        <w:br/>
        <w:t xml:space="preserve">6. </w:t>
      </w:r>
      <w:r>
        <w:t>Voltar</w:t>
      </w:r>
      <w:r>
        <w:br/>
      </w:r>
    </w:p>
    <w:sectPr w:rsidR="004B0F74" w:rsidRPr="002C4657" w:rsidSect="00895F8A"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B05F5"/>
    <w:multiLevelType w:val="hybridMultilevel"/>
    <w:tmpl w:val="5A6A045A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04A155CA"/>
    <w:multiLevelType w:val="multilevel"/>
    <w:tmpl w:val="19CE5E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A61555D"/>
    <w:multiLevelType w:val="hybridMultilevel"/>
    <w:tmpl w:val="3E46519C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0F073ACA"/>
    <w:multiLevelType w:val="hybridMultilevel"/>
    <w:tmpl w:val="4B5ED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117BD"/>
    <w:multiLevelType w:val="multilevel"/>
    <w:tmpl w:val="19CE5E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BB2D41"/>
    <w:multiLevelType w:val="hybridMultilevel"/>
    <w:tmpl w:val="C46E2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97562"/>
    <w:multiLevelType w:val="multilevel"/>
    <w:tmpl w:val="19CE5E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CB4823"/>
    <w:multiLevelType w:val="hybridMultilevel"/>
    <w:tmpl w:val="7A20B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F31DA"/>
    <w:multiLevelType w:val="hybridMultilevel"/>
    <w:tmpl w:val="6B32D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127AC"/>
    <w:multiLevelType w:val="hybridMultilevel"/>
    <w:tmpl w:val="330CD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52DF8"/>
    <w:multiLevelType w:val="hybridMultilevel"/>
    <w:tmpl w:val="845C4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F5188"/>
    <w:multiLevelType w:val="multilevel"/>
    <w:tmpl w:val="19CE5E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9C1114"/>
    <w:multiLevelType w:val="hybridMultilevel"/>
    <w:tmpl w:val="E3280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85575"/>
    <w:multiLevelType w:val="hybridMultilevel"/>
    <w:tmpl w:val="48928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E3FFC"/>
    <w:multiLevelType w:val="hybridMultilevel"/>
    <w:tmpl w:val="50125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B197F"/>
    <w:multiLevelType w:val="hybridMultilevel"/>
    <w:tmpl w:val="89E829B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 w15:restartNumberingAfterBreak="0">
    <w:nsid w:val="7AB66DA9"/>
    <w:multiLevelType w:val="hybridMultilevel"/>
    <w:tmpl w:val="582AAC0E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850416917">
    <w:abstractNumId w:val="8"/>
  </w:num>
  <w:num w:numId="2" w16cid:durableId="2054427551">
    <w:abstractNumId w:val="6"/>
  </w:num>
  <w:num w:numId="3" w16cid:durableId="1123112868">
    <w:abstractNumId w:val="5"/>
  </w:num>
  <w:num w:numId="4" w16cid:durableId="2060086681">
    <w:abstractNumId w:val="4"/>
  </w:num>
  <w:num w:numId="5" w16cid:durableId="1179465054">
    <w:abstractNumId w:val="7"/>
  </w:num>
  <w:num w:numId="6" w16cid:durableId="405684267">
    <w:abstractNumId w:val="3"/>
  </w:num>
  <w:num w:numId="7" w16cid:durableId="2101830274">
    <w:abstractNumId w:val="2"/>
  </w:num>
  <w:num w:numId="8" w16cid:durableId="621231033">
    <w:abstractNumId w:val="1"/>
  </w:num>
  <w:num w:numId="9" w16cid:durableId="2039114120">
    <w:abstractNumId w:val="0"/>
  </w:num>
  <w:num w:numId="10" w16cid:durableId="306714722">
    <w:abstractNumId w:val="12"/>
  </w:num>
  <w:num w:numId="11" w16cid:durableId="1368678741">
    <w:abstractNumId w:val="21"/>
  </w:num>
  <w:num w:numId="12" w16cid:durableId="161707604">
    <w:abstractNumId w:val="16"/>
  </w:num>
  <w:num w:numId="13" w16cid:durableId="64685541">
    <w:abstractNumId w:val="22"/>
  </w:num>
  <w:num w:numId="14" w16cid:durableId="1469318395">
    <w:abstractNumId w:val="15"/>
  </w:num>
  <w:num w:numId="15" w16cid:durableId="602566915">
    <w:abstractNumId w:val="19"/>
  </w:num>
  <w:num w:numId="16" w16cid:durableId="1976251727">
    <w:abstractNumId w:val="18"/>
  </w:num>
  <w:num w:numId="17" w16cid:durableId="1223638438">
    <w:abstractNumId w:val="17"/>
  </w:num>
  <w:num w:numId="18" w16cid:durableId="28343894">
    <w:abstractNumId w:val="10"/>
  </w:num>
  <w:num w:numId="19" w16cid:durableId="1783500462">
    <w:abstractNumId w:val="20"/>
  </w:num>
  <w:num w:numId="20" w16cid:durableId="495465356">
    <w:abstractNumId w:val="13"/>
  </w:num>
  <w:num w:numId="21" w16cid:durableId="1698043892">
    <w:abstractNumId w:val="23"/>
  </w:num>
  <w:num w:numId="22" w16cid:durableId="1666743953">
    <w:abstractNumId w:val="7"/>
  </w:num>
  <w:num w:numId="23" w16cid:durableId="575827464">
    <w:abstractNumId w:val="25"/>
  </w:num>
  <w:num w:numId="24" w16cid:durableId="1336496096">
    <w:abstractNumId w:val="9"/>
  </w:num>
  <w:num w:numId="25" w16cid:durableId="334769318">
    <w:abstractNumId w:val="11"/>
  </w:num>
  <w:num w:numId="26" w16cid:durableId="1064454144">
    <w:abstractNumId w:val="24"/>
  </w:num>
  <w:num w:numId="27" w16cid:durableId="12152905">
    <w:abstractNumId w:val="7"/>
  </w:num>
  <w:num w:numId="28" w16cid:durableId="14200594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146"/>
    <w:rsid w:val="00034616"/>
    <w:rsid w:val="0006063C"/>
    <w:rsid w:val="00125E39"/>
    <w:rsid w:val="0015074B"/>
    <w:rsid w:val="00163923"/>
    <w:rsid w:val="001D027D"/>
    <w:rsid w:val="0029639D"/>
    <w:rsid w:val="002C4657"/>
    <w:rsid w:val="002E361A"/>
    <w:rsid w:val="00326F90"/>
    <w:rsid w:val="003B4463"/>
    <w:rsid w:val="00420AC2"/>
    <w:rsid w:val="004259AC"/>
    <w:rsid w:val="004B0F74"/>
    <w:rsid w:val="004D2DDD"/>
    <w:rsid w:val="00500069"/>
    <w:rsid w:val="005E7313"/>
    <w:rsid w:val="007158A2"/>
    <w:rsid w:val="007905B3"/>
    <w:rsid w:val="00895F8A"/>
    <w:rsid w:val="008F07AD"/>
    <w:rsid w:val="00A67432"/>
    <w:rsid w:val="00AA1D8D"/>
    <w:rsid w:val="00AB083A"/>
    <w:rsid w:val="00AE5077"/>
    <w:rsid w:val="00B417D1"/>
    <w:rsid w:val="00B47730"/>
    <w:rsid w:val="00C737FF"/>
    <w:rsid w:val="00C7725E"/>
    <w:rsid w:val="00CB0664"/>
    <w:rsid w:val="00E5563C"/>
    <w:rsid w:val="00E612CF"/>
    <w:rsid w:val="00EB2784"/>
    <w:rsid w:val="00F55556"/>
    <w:rsid w:val="00F8037A"/>
    <w:rsid w:val="00FC693F"/>
    <w:rsid w:val="00F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F13CED"/>
  <w14:defaultImageDpi w14:val="300"/>
  <w15:docId w15:val="{4211EC8A-94DD-42D3-ACA9-3FCB2363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819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Rivaldo Ribeiro</cp:lastModifiedBy>
  <cp:revision>15</cp:revision>
  <dcterms:created xsi:type="dcterms:W3CDTF">2025-07-16T15:28:00Z</dcterms:created>
  <dcterms:modified xsi:type="dcterms:W3CDTF">2025-07-17T14:11:00Z</dcterms:modified>
  <cp:category/>
</cp:coreProperties>
</file>